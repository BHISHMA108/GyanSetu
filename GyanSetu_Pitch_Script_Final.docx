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GyanSetu Pitching Script</w:t>
      </w:r>
    </w:p>
    <w:p>
      <w:r>
        <w:br/>
        <w:t>GyanSetu: Bridging Spirituality, Technology &amp; Knowledge</w:t>
        <w:br/>
        <w:br/>
        <w:t>Introduction (1 Minute)</w:t>
        <w:br/>
        <w:t>Good morning/afternoon respected judges and esteemed guests. We are honored to present to you our project – GyanSetu – a pioneering digital platform that bridges the gap between ancient spiritual wisdom and modern technology. In today’s fast-paced digital era, while we have abundant access to content, what’s missing is meaningful connection with our rich cultural and religious heritage.</w:t>
        <w:br/>
        <w:br/>
        <w:t>The essence of our project lies in creating a platform where people of all religions can explore, learn, and stay connected with the teachings, scriptures, and traditions of their faith – all in one place.</w:t>
        <w:br/>
        <w:br/>
        <w:t>Problem Statement (1 Minute)</w:t>
        <w:br/>
        <w:t>In our research, we observed some critical challenges:</w:t>
        <w:br/>
        <w:t>- Ancient scriptures like the Vedas, Puranas, Quran, Bible, Guru Granth Sahib, and others are slowly fading from public attention.</w:t>
        <w:br/>
        <w:t>- Physical copies are either difficult to find or limited to specific regions, and most digitized versions lack interactivity or contextual relevance.</w:t>
        <w:br/>
        <w:t>- Youth today are increasingly disconnected from their roots, with religious teachings not being presented in an engaging or accessible format.</w:t>
        <w:br/>
        <w:t>- Content related to spirituality is fragmented across different websites and platforms.</w:t>
        <w:br/>
        <w:t>- There is a lack of personalized spiritual ecosystems where people can explore knowledge in a manner that resonates with their background and belief system.</w:t>
        <w:br/>
        <w:br/>
        <w:t>Our Solution – GyanSetu (2 Minutes)</w:t>
        <w:br/>
        <w:t>GyanSetu – "The Knowledge Bridge" – is our solution to bring together technology, education, commerce, and spirituality. It is not just a website but an experience that enables people to connect with their faith meaningfully.</w:t>
        <w:br/>
        <w:br/>
        <w:t>Core Features:</w:t>
        <w:br/>
        <w:t>1. AI-Powered Chatbot:</w:t>
        <w:br/>
        <w:t xml:space="preserve">   - A major innovation in our project is our intelligent chatbot trained on authentic religious texts such as Vedas, Puranas, Quran, Bible, and Sikh Granths.</w:t>
        <w:br/>
        <w:t xml:space="preserve">   - Users can ask questions, and the chatbot responds contextually by fetching answers from these texts, making scriptural wisdom interactive and accessible.</w:t>
        <w:br/>
        <w:br/>
        <w:t>2. Context-Based Personalization:</w:t>
        <w:br/>
        <w:t xml:space="preserve">   - On selecting their religion, users experience a completely personalized interface.</w:t>
        <w:br/>
        <w:t xml:space="preserve">   - The dashboard, books, articles, quizzes, chatbot replies – everything is customized based on the selected faith.</w:t>
        <w:br/>
        <w:br/>
        <w:t>3. News &amp; Articles Section:</w:t>
        <w:br/>
        <w:t xml:space="preserve">   - This section delivers curated, religion-specific news and content that keeps users informed about cultural events, religious happenings, and spiritual insights.</w:t>
        <w:br/>
        <w:br/>
        <w:t>4. Interactive Quiz Section:</w:t>
        <w:br/>
        <w:t xml:space="preserve">   - A feature designed to engage users by testing their knowledge about their religion.</w:t>
        <w:br/>
        <w:t xml:space="preserve">   - Quizzes make learning fun and insightful while encouraging deeper exploration.</w:t>
        <w:br/>
        <w:br/>
        <w:t>5. E-Commerce Integration:</w:t>
        <w:br/>
        <w:t xml:space="preserve">   - We have also added an e-commerce platform that sells religious books, scriptures, and other spiritual products, solving the problem of accessibility.</w:t>
        <w:br/>
        <w:t xml:space="preserve">   - Future scope includes adding puja kits, meditation items, and more.</w:t>
        <w:br/>
        <w:br/>
        <w:t>Technical Implementation (1 Minute)</w:t>
        <w:br/>
        <w:t>- The platform is developed using modern web technologies ensuring responsive design and accessibility across all devices.</w:t>
        <w:br/>
        <w:t>- Our chatbot is powered by Natural Language Processing, ensuring high accuracy in understanding queries and giving meaningful responses.</w:t>
        <w:br/>
        <w:t>- Dynamic content rendering ensures the content updates in real-time based on user preferences.</w:t>
        <w:br/>
        <w:t>- A secure backend system manages user authentication and data privacy.</w:t>
        <w:br/>
        <w:br/>
        <w:t>Future Scope (1 Minute)</w:t>
        <w:br/>
        <w:t>We envision GyanSetu as a growing ecosystem with a wide range of offerings:</w:t>
        <w:br/>
        <w:t>- Partnership with religious institutions for promotion and outreach.</w:t>
        <w:br/>
        <w:t>- Integration of spiritual reminders, meditation BGM, virtual pilgrimage tours.</w:t>
        <w:br/>
        <w:t>- Community discussion forums where users from different religions can engage in healthy interfaith dialogue.</w:t>
        <w:br/>
        <w:t>- Religious tourism integration – connecting users with holy places, guided tours, and related travel plans.</w:t>
        <w:br/>
        <w:t>- Multilingual support and voice-based interaction for elder users.</w:t>
        <w:br/>
        <w:br/>
        <w:t>Market Potential (45 Seconds)</w:t>
        <w:br/>
        <w:t>India’s spiritual and religious market is valued at over $40 billion and continues to grow. GyanSetu taps into this potential through:</w:t>
        <w:br/>
        <w:t>- Book sales &amp; spiritual items</w:t>
        <w:br/>
        <w:t>- Institution partnerships</w:t>
        <w:br/>
        <w:t>- Premium subscriptions for personalized spiritual experiences</w:t>
        <w:br/>
        <w:t>- Religious tourism offerings</w:t>
        <w:br/>
        <w:br/>
        <w:t>Social Impact (45 Seconds)</w:t>
        <w:br/>
        <w:t>GyanSetu is not just a commercial product; it’s a mission-driven platform that aims to:</w:t>
        <w:br/>
        <w:t>- Preserve spiritual knowledge for future generations</w:t>
        <w:br/>
        <w:t>- Promote interfaith understanding and cultural harmony</w:t>
        <w:br/>
        <w:t>- Encourage young minds to explore spirituality with curiosity</w:t>
        <w:br/>
        <w:t>- Provide a centralized platform for education, commerce, and cultural preservation</w:t>
        <w:br/>
        <w:br/>
        <w:t>Closing Statement (30 Seconds)</w:t>
        <w:br/>
        <w:t>To conclude, GyanSetu is more than just a digital product—it’s a cultural movement. It’s a platform where faith meets technology, where learning is engaging, and where spirituality finds a modern voice.</w:t>
        <w:br/>
        <w:br/>
        <w:t>We thank you for this opportunity and hope you will join us in making GyanSetu a nationwide initiative that connects hearts and minds through the power of ancient wisdom.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